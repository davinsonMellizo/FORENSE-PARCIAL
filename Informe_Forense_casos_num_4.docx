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CADENA DE CUSTODIA</w:t>
      </w:r>
    </w:p>
    <w:p>
      <w:r>
        <w:rPr>
          <w:b/>
        </w:rPr>
        <w:t xml:space="preserve">Numero de caso: </w:t>
      </w:r>
      <w:r>
        <w:t>4</w:t>
        <w:br/>
      </w:r>
      <w:r>
        <w:rPr>
          <w:b/>
        </w:rPr>
        <w:t xml:space="preserve">Delito: </w:t>
      </w:r>
      <w:r>
        <w:t>robo</w:t>
        <w:br/>
      </w:r>
      <w:r>
        <w:rPr>
          <w:b/>
        </w:rPr>
        <w:t xml:space="preserve">Oficial encargado (Nombre/id): </w:t>
      </w:r>
      <w:r>
        <w:t>davinson</w:t>
        <w:tab/>
        <w:t>41254</w:t>
        <w:br/>
      </w:r>
      <w:r>
        <w:rPr>
          <w:b/>
        </w:rPr>
        <w:t xml:space="preserve">Nombre de la victima: </w:t>
      </w:r>
      <w:r>
        <w:t>cesar</w:t>
        <w:br/>
      </w:r>
      <w:r>
        <w:rPr>
          <w:b/>
        </w:rPr>
        <w:t xml:space="preserve">Nombre del sospechoso: </w:t>
      </w:r>
      <w:r>
        <w:t>julio</w:t>
        <w:br/>
      </w:r>
      <w:r>
        <w:rPr>
          <w:b/>
        </w:rPr>
        <w:t xml:space="preserve">Nombre de la victima: </w:t>
      </w:r>
      <w:r>
        <w:t>cesar</w:t>
        <w:br/>
      </w:r>
      <w:r>
        <w:rPr>
          <w:b/>
        </w:rPr>
        <w:t xml:space="preserve">Fecha de la incuatacion: </w:t>
      </w:r>
      <w:r>
        <w:t>Tue Jul 30 10:26:18 2019</w:t>
        <w:br/>
      </w:r>
      <w:r>
        <w:rPr>
          <w:b/>
        </w:rPr>
        <w:t xml:space="preserve">Lugar de la incuatacion: </w:t>
      </w:r>
      <w:r>
        <w:t>popa</w:t>
        <w:br/>
      </w:r>
    </w:p>
    <w:p>
      <w:pPr>
        <w:jc w:val="center"/>
      </w:pPr>
      <w:r>
        <w:rPr>
          <w:b/>
        </w:rPr>
        <w:t>DESCRIPCION DE LA EVIDENCIA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#Item</w:t>
            </w:r>
          </w:p>
        </w:tc>
        <w:tc>
          <w:tcPr>
            <w:tcW w:type="dxa" w:w="2160"/>
          </w:tcPr>
          <w:p>
            <w:r>
              <w:t>Nombre del item</w:t>
            </w:r>
          </w:p>
        </w:tc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Hash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cadena_custodia.py</w:t>
            </w:r>
          </w:p>
        </w:tc>
        <w:tc>
          <w:tcPr>
            <w:tcW w:type="dxa" w:w="2160"/>
          </w:tcPr>
          <w:p>
            <w:r>
              <w:t>./cadena_custodia.py: Python script, ASCII text executable, with very long lines</w:t>
              <w:br/>
            </w:r>
          </w:p>
        </w:tc>
        <w:tc>
          <w:tcPr>
            <w:tcW w:type="dxa" w:w="2160"/>
          </w:tcPr>
          <w:p>
            <w:r>
              <w:t>01062c426a4596adc3067b684179102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imgenCd.img</w:t>
            </w:r>
          </w:p>
        </w:tc>
        <w:tc>
          <w:tcPr>
            <w:tcW w:type="dxa" w:w="2160"/>
          </w:tcPr>
          <w:p>
            <w:r>
              <w:t>./imgenCd.img: DOS/MBR boot sector, code offset 0x58+2, OEM-ID "mkfs.fat", Media descriptor 0xf8, sectors/track 16, heads 4, hidden sectors 2048, sectors 104448 (volumes &gt; 32 MB), FAT (32 bit), sectors/FAT 804, reserved 0x1, serial number 0xaffd1db5, label: "DMG        "</w:t>
              <w:br/>
            </w:r>
          </w:p>
        </w:tc>
        <w:tc>
          <w:tcPr>
            <w:tcW w:type="dxa" w:w="2160"/>
          </w:tcPr>
          <w:p>
            <w:r>
              <w:t>f536a7fe671a35fb39c62d79b1b02b8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ArVirus.zip</w:t>
            </w:r>
          </w:p>
        </w:tc>
        <w:tc>
          <w:tcPr>
            <w:tcW w:type="dxa" w:w="2160"/>
          </w:tcPr>
          <w:p>
            <w:r>
              <w:t>./ArVirus.zip: Zip archive data, at least v1.0 to extract</w:t>
              <w:br/>
            </w:r>
          </w:p>
        </w:tc>
        <w:tc>
          <w:tcPr>
            <w:tcW w:type="dxa" w:w="2160"/>
          </w:tcPr>
          <w:p>
            <w:r>
              <w:t>6ce6f415d8475545be5ba114f208b0f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imagen.pyc</w:t>
            </w:r>
          </w:p>
        </w:tc>
        <w:tc>
          <w:tcPr>
            <w:tcW w:type="dxa" w:w="2160"/>
          </w:tcPr>
          <w:p>
            <w:r>
              <w:t>./imagen.pyc: python 2.7 byte-compiled</w:t>
              <w:br/>
            </w:r>
          </w:p>
        </w:tc>
        <w:tc>
          <w:tcPr>
            <w:tcW w:type="dxa" w:w="2160"/>
          </w:tcPr>
          <w:p>
            <w:r>
              <w:t>dc3c7b7a0ab50bd8a66790741ff1f3a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hashBusqueda.py</w:t>
            </w:r>
          </w:p>
        </w:tc>
        <w:tc>
          <w:tcPr>
            <w:tcW w:type="dxa" w:w="2160"/>
          </w:tcPr>
          <w:p>
            <w:r>
              <w:t>./hashBusqueda.py: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8cf4499869a0c6dee16eaaeaa00e315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esterilizar.pyc</w:t>
            </w:r>
          </w:p>
        </w:tc>
        <w:tc>
          <w:tcPr>
            <w:tcW w:type="dxa" w:w="2160"/>
          </w:tcPr>
          <w:p>
            <w:r>
              <w:t>./esterilizar.pyc: python 2.7 byte-compiled</w:t>
              <w:br/>
            </w:r>
          </w:p>
        </w:tc>
        <w:tc>
          <w:tcPr>
            <w:tcW w:type="dxa" w:w="2160"/>
          </w:tcPr>
          <w:p>
            <w:r>
              <w:t>f1fbe2d6f9979c6da47672cf0cacde0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cadena_custodia.pyc</w:t>
            </w:r>
          </w:p>
        </w:tc>
        <w:tc>
          <w:tcPr>
            <w:tcW w:type="dxa" w:w="2160"/>
          </w:tcPr>
          <w:p>
            <w:r>
              <w:t>./cadena_custodia.pyc: python 2.7 byte-compiled</w:t>
              <w:br/>
            </w:r>
          </w:p>
        </w:tc>
        <w:tc>
          <w:tcPr>
            <w:tcW w:type="dxa" w:w="2160"/>
          </w:tcPr>
          <w:p>
            <w:r>
              <w:t>8d6fcae353e5838c637b3044dce0fba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imagen.py</w:t>
            </w:r>
          </w:p>
        </w:tc>
        <w:tc>
          <w:tcPr>
            <w:tcW w:type="dxa" w:w="2160"/>
          </w:tcPr>
          <w:p>
            <w:r>
              <w:t>./imagen.py: Python script, ASCII text executable</w:t>
              <w:br/>
            </w:r>
          </w:p>
        </w:tc>
        <w:tc>
          <w:tcPr>
            <w:tcW w:type="dxa" w:w="2160"/>
          </w:tcPr>
          <w:p>
            <w:r>
              <w:t>e1adc9f0a78d2131eb0ad4ea95432ac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result.txt</w:t>
            </w:r>
          </w:p>
        </w:tc>
        <w:tc>
          <w:tcPr>
            <w:tcW w:type="dxa" w:w="2160"/>
          </w:tcPr>
          <w:p>
            <w:r>
              <w:t>./result.txt: ASCII text</w:t>
              <w:br/>
            </w:r>
          </w:p>
        </w:tc>
        <w:tc>
          <w:tcPr>
            <w:tcW w:type="dxa" w:w="2160"/>
          </w:tcPr>
          <w:p>
            <w:r>
              <w:t>7bfa917964848e0a29b20e04ae4309a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main.py</w:t>
            </w:r>
          </w:p>
        </w:tc>
        <w:tc>
          <w:tcPr>
            <w:tcW w:type="dxa" w:w="2160"/>
          </w:tcPr>
          <w:p>
            <w:r>
              <w:t>./main.py: Python script, ASCII text executable</w:t>
              <w:br/>
            </w:r>
          </w:p>
        </w:tc>
        <w:tc>
          <w:tcPr>
            <w:tcW w:type="dxa" w:w="2160"/>
          </w:tcPr>
          <w:p>
            <w:r>
              <w:t>a1b7474072ea78087be4b9f16abb105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menu.pyc</w:t>
            </w:r>
          </w:p>
        </w:tc>
        <w:tc>
          <w:tcPr>
            <w:tcW w:type="dxa" w:w="2160"/>
          </w:tcPr>
          <w:p>
            <w:r>
              <w:t>./menu.pyc: python 2.7 byte-compiled</w:t>
              <w:br/>
            </w:r>
          </w:p>
        </w:tc>
        <w:tc>
          <w:tcPr>
            <w:tcW w:type="dxa" w:w="2160"/>
          </w:tcPr>
          <w:p>
            <w:r>
              <w:t>7e6293eea953f5b97d4954b97e6b4fe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imagen.zip</w:t>
            </w:r>
          </w:p>
        </w:tc>
        <w:tc>
          <w:tcPr>
            <w:tcW w:type="dxa" w:w="2160"/>
          </w:tcPr>
          <w:p>
            <w:r>
              <w:t>./imagen.zip: Zip archive data, at least v2.0 to extract</w:t>
              <w:br/>
            </w:r>
          </w:p>
        </w:tc>
        <w:tc>
          <w:tcPr>
            <w:tcW w:type="dxa" w:w="2160"/>
          </w:tcPr>
          <w:p>
            <w:r>
              <w:t>2f4d04ea489380d24425dc1bf46dca6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Dbgview.zip</w:t>
            </w:r>
          </w:p>
        </w:tc>
        <w:tc>
          <w:tcPr>
            <w:tcW w:type="dxa" w:w="2160"/>
          </w:tcPr>
          <w:p>
            <w:r>
              <w:t>./Dbgview.zip: Zip archive data, at least v2.0 to extract</w:t>
              <w:br/>
            </w:r>
          </w:p>
        </w:tc>
        <w:tc>
          <w:tcPr>
            <w:tcW w:type="dxa" w:w="2160"/>
          </w:tcPr>
          <w:p>
            <w:r>
              <w:t>031b9b741708aec75af69ed05c1de85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resultaux.txt</w:t>
            </w:r>
          </w:p>
        </w:tc>
        <w:tc>
          <w:tcPr>
            <w:tcW w:type="dxa" w:w="2160"/>
          </w:tcPr>
          <w:p>
            <w:r>
              <w:t>./resultaux.txt: ASCII text</w:t>
              <w:br/>
            </w:r>
          </w:p>
        </w:tc>
        <w:tc>
          <w:tcPr>
            <w:tcW w:type="dxa" w:w="2160"/>
          </w:tcPr>
          <w:p>
            <w:r>
              <w:t>8d4bae776e23e91215ee539ec894c15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esterilizar.py</w:t>
            </w:r>
          </w:p>
        </w:tc>
        <w:tc>
          <w:tcPr>
            <w:tcW w:type="dxa" w:w="2160"/>
          </w:tcPr>
          <w:p>
            <w:r>
              <w:t>./esterilizar.py: Python script, ASCII text executable</w:t>
              <w:br/>
            </w:r>
          </w:p>
        </w:tc>
        <w:tc>
          <w:tcPr>
            <w:tcW w:type="dxa" w:w="2160"/>
          </w:tcPr>
          <w:p>
            <w:r>
              <w:t>a24f1abf64fb80ee6dd864b13ceec0e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virus.pyc</w:t>
            </w:r>
          </w:p>
        </w:tc>
        <w:tc>
          <w:tcPr>
            <w:tcW w:type="dxa" w:w="2160"/>
          </w:tcPr>
          <w:p>
            <w:r>
              <w:t>./virus.pyc: python 2.7 byte-compiled</w:t>
              <w:br/>
            </w:r>
          </w:p>
        </w:tc>
        <w:tc>
          <w:tcPr>
            <w:tcW w:type="dxa" w:w="2160"/>
          </w:tcPr>
          <w:p>
            <w:r>
              <w:t>af71de2ce191ee261ecde2b2570b752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virus.py</w:t>
            </w:r>
          </w:p>
        </w:tc>
        <w:tc>
          <w:tcPr>
            <w:tcW w:type="dxa" w:w="2160"/>
          </w:tcPr>
          <w:p>
            <w:r>
              <w:t>./virus.py: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07cbbaedee5db3c0deb8afa80542b4a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hashcom.txt</w:t>
            </w:r>
          </w:p>
        </w:tc>
        <w:tc>
          <w:tcPr>
            <w:tcW w:type="dxa" w:w="2160"/>
          </w:tcPr>
          <w:p>
            <w:r>
              <w:t>./hashcom.txt: ASCII text</w:t>
              <w:br/>
            </w:r>
          </w:p>
        </w:tc>
        <w:tc>
          <w:tcPr>
            <w:tcW w:type="dxa" w:w="2160"/>
          </w:tcPr>
          <w:p>
            <w:r>
              <w:t>6eecfce45ade735769a26869fa663cd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hashBusqueda.pyc</w:t>
            </w:r>
          </w:p>
        </w:tc>
        <w:tc>
          <w:tcPr>
            <w:tcW w:type="dxa" w:w="2160"/>
          </w:tcPr>
          <w:p>
            <w:r>
              <w:t>./hashBusqueda.pyc: python 2.7 byte-compiled</w:t>
              <w:br/>
            </w:r>
          </w:p>
        </w:tc>
        <w:tc>
          <w:tcPr>
            <w:tcW w:type="dxa" w:w="2160"/>
          </w:tcPr>
          <w:p>
            <w:r>
              <w:t>a68f9574a49d0fa943c444de8f0fb78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menu.py</w:t>
            </w:r>
          </w:p>
        </w:tc>
        <w:tc>
          <w:tcPr>
            <w:tcW w:type="dxa" w:w="2160"/>
          </w:tcPr>
          <w:p>
            <w:r>
              <w:t>./menu.py: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27939c25174dd6f317bb52d7e8d0b25</w:t>
            </w:r>
          </w:p>
        </w:tc>
      </w:tr>
    </w:tbl>
    <w:p>
      <w:pPr>
        <w:jc w:val="center"/>
      </w:pPr>
      <w:r>
        <w:rPr>
          <w:b/>
        </w:rPr>
        <w:br/>
        <w:t>CADENA DE CUSTODIA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#Item</w:t>
            </w:r>
          </w:p>
        </w:tc>
        <w:tc>
          <w:tcPr>
            <w:tcW w:type="dxa" w:w="1728"/>
          </w:tcPr>
          <w:p>
            <w:r>
              <w:t>Fecha/hora</w:t>
            </w:r>
          </w:p>
        </w:tc>
        <w:tc>
          <w:tcPr>
            <w:tcW w:type="dxa" w:w="1728"/>
          </w:tcPr>
          <w:p>
            <w:r>
              <w:t>Publicado por (Firma y #ID)</w:t>
            </w:r>
          </w:p>
        </w:tc>
        <w:tc>
          <w:tcPr>
            <w:tcW w:type="dxa" w:w="1728"/>
          </w:tcPr>
          <w:p>
            <w:r>
              <w:t>Resivido por (Firma y #ID)</w:t>
            </w:r>
          </w:p>
        </w:tc>
        <w:tc>
          <w:tcPr>
            <w:tcW w:type="dxa" w:w="1728"/>
          </w:tcPr>
          <w:p>
            <w:r>
              <w:t>Comentarios / Ubicacion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Autoridad de Disposicion Final</w:t>
              <w:br/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Autorizacion para la eliminacion</w:t>
              <w:br/>
            </w:r>
          </w:p>
          <w:p>
            <w:pPr>
              <w:jc w:val="both"/>
            </w:pPr>
            <w:r>
              <w:t>Articulo (s) #: __________ en este documento que pertenece a (sospechoso): ____________________________________________ ya no se necesita mas como evidencia y esta autorizado para su eliminacion por (verifique el metodo de eliminacion apropiado).</w:t>
            </w:r>
          </w:p>
          <w:p>
            <w:pPr>
              <w:jc w:val="center"/>
            </w:pPr>
            <w:r>
              <w:t xml:space="preserve">__ Volver al propietario </w:t>
              <w:tab/>
              <w:tab/>
              <w:t>___ Subasta / Destruir / Desviar</w:t>
            </w:r>
          </w:p>
          <w:p>
            <w:pPr>
              <w:jc w:val="both"/>
            </w:pPr>
            <w:r>
              <w:t>Nombre y numero de identificacion del oficial de autorizacion: ____________________________ 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Testigo de la destruccion de la evidencia</w:t>
              <w:br/>
            </w:r>
          </w:p>
          <w:p>
            <w:pPr>
              <w:jc w:val="both"/>
            </w:pPr>
            <w:r>
              <w:t>Articulo (s) #: __________ en este documento fueron destruidos por el Custodio de Evidencia ___________________________ Identificacion #: ______ en mi presencia en la (fecha) __________________________.</w:t>
            </w:r>
          </w:p>
          <w:p>
            <w:pPr>
              <w:jc w:val="both"/>
            </w:pPr>
            <w:r>
              <w:t xml:space="preserve">Nombre y numero de identificacion del testigo de la destruccion: ________________________ </w:t>
              <w:br/>
              <w:t>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Liberacion al propietario legal</w:t>
              <w:br/>
            </w:r>
          </w:p>
          <w:p>
            <w:pPr>
              <w:jc w:val="both"/>
            </w:pPr>
            <w:r>
              <w:t xml:space="preserve">El articulo (s) #: __________ en este documento fue / fue publicado por el Custodio de Evidencia ________________________ # de ID: _________ para </w:t>
              <w:br/>
              <w:t>Nombre _____________________________________________________________________________</w:t>
              <w:br/>
              <w:t>Direccion: ________________________________________________ Ciudad: ____________________ Estado: _______ Codigo postal: __________</w:t>
              <w:br/>
              <w:t>Numero de telefono: (_____) ___________________________________ Bajo la pena de ley, certifico que soy el propietario legitimo del (los) articulo (s) anterior (es).</w:t>
              <w:br/>
              <w:t>Firma:_______________________________________________________</w:t>
              <w:br/>
              <w:t>Fecha: __________________________</w:t>
            </w:r>
          </w:p>
          <w:p>
            <w:pPr>
              <w:jc w:val="both"/>
            </w:pPr>
            <w:r>
              <w:t>Se adjunta una copia de la identificacion con foto emitida por el gobierno. __ Si __No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Este formulario de Cadena de Custodia de Evidencia debe conservarse como un registro permanente por el Departamento de Policia de cualquier lugar.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
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FORMATO DE CADENA DE CUSTODIA</w:t>
      </w:r>
    </w:p>
    <w:p>
      <w:r>
        <w:rPr>
          <w:b/>
        </w:rPr>
        <w:t xml:space="preserve">Numero de caso: </w:t>
      </w:r>
      <w:r>
        <w:t>asd</w:t>
        <w:br/>
      </w:r>
      <w:r>
        <w:rPr>
          <w:b/>
        </w:rPr>
        <w:t xml:space="preserve">Delito: </w:t>
      </w:r>
      <w:r>
        <w:t>asd</w:t>
        <w:br/>
      </w:r>
      <w:r>
        <w:rPr>
          <w:b/>
        </w:rPr>
        <w:t xml:space="preserve">Oficial encargado (Nombre/id): </w:t>
      </w:r>
      <w:r>
        <w:t>sad</w:t>
        <w:tab/>
        <w:t>sad</w:t>
        <w:br/>
      </w:r>
      <w:r>
        <w:rPr>
          <w:b/>
        </w:rPr>
        <w:t xml:space="preserve">Nombre de la victima: </w:t>
      </w:r>
      <w:r>
        <w:t>asd</w:t>
        <w:br/>
      </w:r>
      <w:r>
        <w:rPr>
          <w:b/>
        </w:rPr>
        <w:t xml:space="preserve">Nombre del sospechoso: </w:t>
      </w:r>
      <w:r>
        <w:t>s</w:t>
        <w:br/>
      </w:r>
      <w:r>
        <w:rPr>
          <w:b/>
        </w:rPr>
        <w:t xml:space="preserve">Nombre de la victima: </w:t>
      </w:r>
      <w:r>
        <w:t>asd</w:t>
        <w:br/>
      </w:r>
      <w:r>
        <w:rPr>
          <w:b/>
        </w:rPr>
        <w:t xml:space="preserve">Fecha de la incuatacion: </w:t>
      </w:r>
      <w:r>
        <w:t>Sun Aug  4 20:34:35 2019</w:t>
        <w:br/>
      </w:r>
      <w:r>
        <w:rPr>
          <w:b/>
        </w:rPr>
        <w:t xml:space="preserve">Lugar de la incuatacion: </w:t>
      </w:r>
      <w:r>
        <w:t>sd</w:t>
        <w:br/>
      </w:r>
    </w:p>
    <w:p>
      <w:pPr>
        <w:jc w:val="center"/>
      </w:pPr>
      <w:r>
        <w:rPr>
          <w:b/>
        </w:rPr>
        <w:t>DESCRIPCION DE LA EVIDENCIA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#Item</w:t>
            </w:r>
          </w:p>
        </w:tc>
        <w:tc>
          <w:tcPr>
            <w:tcW w:type="dxa" w:w="2160"/>
          </w:tcPr>
          <w:p>
            <w:r>
              <w:t>Nombre del item</w:t>
            </w:r>
          </w:p>
        </w:tc>
        <w:tc>
          <w:tcPr>
            <w:tcW w:type="dxa" w:w="2160"/>
          </w:tcPr>
          <w:p>
            <w:r>
              <w:t>Descripcion</w:t>
            </w:r>
          </w:p>
        </w:tc>
        <w:tc>
          <w:tcPr>
            <w:tcW w:type="dxa" w:w="2160"/>
          </w:tcPr>
          <w:p>
            <w:r>
              <w:t>Hash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audit.txt</w:t>
            </w:r>
          </w:p>
        </w:tc>
        <w:tc>
          <w:tcPr>
            <w:tcW w:type="dxa" w:w="2160"/>
          </w:tcPr>
          <w:p>
            <w:r>
              <w:t>/root/Downloads/FORENSE-PARCIAL3-master/Guardar/audit.txt: ASCII text</w:t>
              <w:br/>
            </w:r>
          </w:p>
        </w:tc>
        <w:tc>
          <w:tcPr>
            <w:tcW w:type="dxa" w:w="2160"/>
          </w:tcPr>
          <w:p>
            <w:r>
              <w:t>e09e5b78d5bdb5c442e9baeb8313361</w:t>
            </w:r>
          </w:p>
        </w:tc>
      </w:tr>
    </w:tbl>
    <w:p>
      <w:pPr>
        <w:jc w:val="center"/>
      </w:pPr>
      <w:r>
        <w:rPr>
          <w:b/>
        </w:rPr>
        <w:br/>
        <w:t>CADENA DE CUSTODIA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#Item</w:t>
            </w:r>
          </w:p>
        </w:tc>
        <w:tc>
          <w:tcPr>
            <w:tcW w:type="dxa" w:w="1728"/>
          </w:tcPr>
          <w:p>
            <w:r>
              <w:t>Fecha/hora</w:t>
            </w:r>
          </w:p>
        </w:tc>
        <w:tc>
          <w:tcPr>
            <w:tcW w:type="dxa" w:w="1728"/>
          </w:tcPr>
          <w:p>
            <w:r>
              <w:t>Publicado por (Firma y #ID)</w:t>
            </w:r>
          </w:p>
        </w:tc>
        <w:tc>
          <w:tcPr>
            <w:tcW w:type="dxa" w:w="1728"/>
          </w:tcPr>
          <w:p>
            <w:r>
              <w:t>Resivido por (Firma y #ID)</w:t>
            </w:r>
          </w:p>
        </w:tc>
        <w:tc>
          <w:tcPr>
            <w:tcW w:type="dxa" w:w="1728"/>
          </w:tcPr>
          <w:p>
            <w:r>
              <w:t>Comentarios / Ubicacion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Autoridad de Disposicion Final</w:t>
              <w:br/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Autorizacion para la eliminacion</w:t>
              <w:br/>
            </w:r>
          </w:p>
          <w:p>
            <w:pPr>
              <w:jc w:val="both"/>
            </w:pPr>
            <w:r>
              <w:t>Articulo (s) #: __________ en este documento que pertenece a (sospechoso): ____________________________________________ ya no se necesita mas como evidencia y esta autorizado para su eliminacion por (verifique el metodo de eliminacion apropiado).</w:t>
            </w:r>
          </w:p>
          <w:p>
            <w:pPr>
              <w:jc w:val="center"/>
            </w:pPr>
            <w:r>
              <w:t xml:space="preserve">__ Volver al propietario </w:t>
              <w:tab/>
              <w:tab/>
              <w:t>___ Subasta / Destruir / Desviar</w:t>
            </w:r>
          </w:p>
          <w:p>
            <w:pPr>
              <w:jc w:val="both"/>
            </w:pPr>
            <w:r>
              <w:t>Nombre y numero de identificacion del oficial de autorizacion: ____________________________ 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Testigo de la destruccion de la evidencia</w:t>
              <w:br/>
            </w:r>
          </w:p>
          <w:p>
            <w:pPr>
              <w:jc w:val="both"/>
            </w:pPr>
            <w:r>
              <w:t>Articulo (s) #: __________ en este documento fueron destruidos por el Custodio de Evidencia ___________________________ Identificacion #: ______ en mi presencia en la (fecha) __________________________.</w:t>
            </w:r>
          </w:p>
          <w:p>
            <w:pPr>
              <w:jc w:val="both"/>
            </w:pPr>
            <w:r>
              <w:t xml:space="preserve">Nombre y numero de identificacion del testigo de la destruccion: ________________________ </w:t>
              <w:br/>
              <w:t>Firma: ______________________ Fecha: _______________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Liberacion al propietario legal</w:t>
              <w:br/>
            </w:r>
          </w:p>
          <w:p>
            <w:pPr>
              <w:jc w:val="both"/>
            </w:pPr>
            <w:r>
              <w:t xml:space="preserve">El articulo (s) #: __________ en este documento fue / fue publicado por el Custodio de Evidencia ________________________ # de ID: _________ para </w:t>
              <w:br/>
              <w:t>Nombre _____________________________________________________________________________</w:t>
              <w:br/>
              <w:t>Direccion: ________________________________________________ Ciudad: ____________________ Estado: _______ Codigo postal: __________</w:t>
              <w:br/>
              <w:t>Numero de telefono: (_____) ___________________________________ Bajo la pena de ley, certifico que soy el propietario legitimo del (los) articulo (s) anterior (es).</w:t>
              <w:br/>
              <w:t>Firma:_______________________________________________________</w:t>
              <w:br/>
              <w:t>Fecha: __________________________</w:t>
            </w:r>
          </w:p>
          <w:p>
            <w:pPr>
              <w:jc w:val="both"/>
            </w:pPr>
            <w:r>
              <w:t>Se adjunta una copia de la identificacion con foto emitida por el gobierno. __ Si __No</w:t>
            </w:r>
          </w:p>
        </w:tc>
      </w:tr>
      <w:tr>
        <w:tc>
          <w:tcPr>
            <w:tcW w:type="dxa" w:w="8640"/>
          </w:tcPr>
          <w:p/>
          <w:p>
            <w:pPr>
              <w:jc w:val="center"/>
            </w:pPr>
            <w:r>
              <w:rPr>
                <w:b/>
              </w:rPr>
              <w:t>Este formulario de Cadena de Custodia de Evidencia debe conservarse como un registro permanente por el Departamento de Policia de cualquier lugar.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